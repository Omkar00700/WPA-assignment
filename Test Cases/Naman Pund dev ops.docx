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 Document for payment.php</w:t>
      </w:r>
    </w:p>
    <w:p>
      <w:pPr>
        <w:pStyle w:val="Heading2"/>
      </w:pPr>
      <w:r>
        <w:t>1. Introduction</w:t>
      </w:r>
    </w:p>
    <w:p>
      <w:r>
        <w:t>This document contains test cases for the `payment.php` file, focusing on functional, UI, and security testing. The execution results indicate the pass/fail status.</w:t>
      </w:r>
    </w:p>
    <w:p>
      <w:pPr>
        <w:pStyle w:val="Heading2"/>
      </w:pPr>
      <w:r>
        <w:t>2. Test Cases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Case ID</w:t>
            </w:r>
          </w:p>
        </w:tc>
        <w:tc>
          <w:tcPr>
            <w:tcW w:type="dxa" w:w="1440"/>
          </w:tcPr>
          <w:p>
            <w:r>
              <w:t>Test Scenario</w:t>
            </w:r>
          </w:p>
        </w:tc>
        <w:tc>
          <w:tcPr>
            <w:tcW w:type="dxa" w:w="1440"/>
          </w:tcPr>
          <w:p>
            <w:r>
              <w:t>Steps to Execute</w:t>
            </w:r>
          </w:p>
        </w:tc>
        <w:tc>
          <w:tcPr>
            <w:tcW w:type="dxa" w:w="1440"/>
          </w:tcPr>
          <w:p>
            <w:r>
              <w:t>Expected Result</w:t>
            </w:r>
          </w:p>
        </w:tc>
        <w:tc>
          <w:tcPr>
            <w:tcW w:type="dxa" w:w="1440"/>
          </w:tcPr>
          <w:p>
            <w:r>
              <w:t>Actual Result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TC-01</w:t>
            </w:r>
          </w:p>
        </w:tc>
        <w:tc>
          <w:tcPr>
            <w:tcW w:type="dxa" w:w="1440"/>
          </w:tcPr>
          <w:p>
            <w:r>
              <w:t>Page Load</w:t>
            </w:r>
          </w:p>
        </w:tc>
        <w:tc>
          <w:tcPr>
            <w:tcW w:type="dxa" w:w="1440"/>
          </w:tcPr>
          <w:p>
            <w:r>
              <w:t>Open `payment.php` in a browser</w:t>
            </w:r>
          </w:p>
        </w:tc>
        <w:tc>
          <w:tcPr>
            <w:tcW w:type="dxa" w:w="1440"/>
          </w:tcPr>
          <w:p>
            <w:r>
              <w:t>Page should load without errors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TC-02</w:t>
            </w:r>
          </w:p>
        </w:tc>
        <w:tc>
          <w:tcPr>
            <w:tcW w:type="dxa" w:w="1440"/>
          </w:tcPr>
          <w:p>
            <w:r>
              <w:t>Form Display</w:t>
            </w:r>
          </w:p>
        </w:tc>
        <w:tc>
          <w:tcPr>
            <w:tcW w:type="dxa" w:w="1440"/>
          </w:tcPr>
          <w:p>
            <w:r>
              <w:t>Check if the payment form is visible</w:t>
            </w:r>
          </w:p>
        </w:tc>
        <w:tc>
          <w:tcPr>
            <w:tcW w:type="dxa" w:w="1440"/>
          </w:tcPr>
          <w:p>
            <w:r>
              <w:t>Payment form should be displayed correctly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TC-03</w:t>
            </w:r>
          </w:p>
        </w:tc>
        <w:tc>
          <w:tcPr>
            <w:tcW w:type="dxa" w:w="1440"/>
          </w:tcPr>
          <w:p>
            <w:r>
              <w:t>Required Fields</w:t>
            </w:r>
          </w:p>
        </w:tc>
        <w:tc>
          <w:tcPr>
            <w:tcW w:type="dxa" w:w="1440"/>
          </w:tcPr>
          <w:p>
            <w:r>
              <w:t>Leave fields empty and submit</w:t>
            </w:r>
          </w:p>
        </w:tc>
        <w:tc>
          <w:tcPr>
            <w:tcW w:type="dxa" w:w="1440"/>
          </w:tcPr>
          <w:p>
            <w:r>
              <w:t>Error messages should appear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TC-04</w:t>
            </w:r>
          </w:p>
        </w:tc>
        <w:tc>
          <w:tcPr>
            <w:tcW w:type="dxa" w:w="1440"/>
          </w:tcPr>
          <w:p>
            <w:r>
              <w:t>Valid Card Number</w:t>
            </w:r>
          </w:p>
        </w:tc>
        <w:tc>
          <w:tcPr>
            <w:tcW w:type="dxa" w:w="1440"/>
          </w:tcPr>
          <w:p>
            <w:r>
              <w:t>Enter a valid credit/debit card number and submit</w:t>
            </w:r>
          </w:p>
        </w:tc>
        <w:tc>
          <w:tcPr>
            <w:tcW w:type="dxa" w:w="1440"/>
          </w:tcPr>
          <w:p>
            <w:r>
              <w:t>Payment should process successfully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TC-05</w:t>
            </w:r>
          </w:p>
        </w:tc>
        <w:tc>
          <w:tcPr>
            <w:tcW w:type="dxa" w:w="1440"/>
          </w:tcPr>
          <w:p>
            <w:r>
              <w:t>Invalid Card Number</w:t>
            </w:r>
          </w:p>
        </w:tc>
        <w:tc>
          <w:tcPr>
            <w:tcW w:type="dxa" w:w="1440"/>
          </w:tcPr>
          <w:p>
            <w:r>
              <w:t>Enter an invalid card number</w:t>
            </w:r>
          </w:p>
        </w:tc>
        <w:tc>
          <w:tcPr>
            <w:tcW w:type="dxa" w:w="1440"/>
          </w:tcPr>
          <w:p>
            <w:r>
              <w:t>Error message should be displayed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TC-06</w:t>
            </w:r>
          </w:p>
        </w:tc>
        <w:tc>
          <w:tcPr>
            <w:tcW w:type="dxa" w:w="1440"/>
          </w:tcPr>
          <w:p>
            <w:r>
              <w:t>Expired Card</w:t>
            </w:r>
          </w:p>
        </w:tc>
        <w:tc>
          <w:tcPr>
            <w:tcW w:type="dxa" w:w="1440"/>
          </w:tcPr>
          <w:p>
            <w:r>
              <w:t>Enter an expired card number</w:t>
            </w:r>
          </w:p>
        </w:tc>
        <w:tc>
          <w:tcPr>
            <w:tcW w:type="dxa" w:w="1440"/>
          </w:tcPr>
          <w:p>
            <w:r>
              <w:t>Error message should appear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TC-07</w:t>
            </w:r>
          </w:p>
        </w:tc>
        <w:tc>
          <w:tcPr>
            <w:tcW w:type="dxa" w:w="1440"/>
          </w:tcPr>
          <w:p>
            <w:r>
              <w:t>Security Testing</w:t>
            </w:r>
          </w:p>
        </w:tc>
        <w:tc>
          <w:tcPr>
            <w:tcW w:type="dxa" w:w="1440"/>
          </w:tcPr>
          <w:p>
            <w:r>
              <w:t>Try SQL Injection (`' OR '1'='1` in fields)</w:t>
            </w:r>
          </w:p>
        </w:tc>
        <w:tc>
          <w:tcPr>
            <w:tcW w:type="dxa" w:w="1440"/>
          </w:tcPr>
          <w:p>
            <w:r>
              <w:t>Input should be sanitized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TC-08</w:t>
            </w:r>
          </w:p>
        </w:tc>
        <w:tc>
          <w:tcPr>
            <w:tcW w:type="dxa" w:w="1440"/>
          </w:tcPr>
          <w:p>
            <w:r>
              <w:t>UI Testing</w:t>
            </w:r>
          </w:p>
        </w:tc>
        <w:tc>
          <w:tcPr>
            <w:tcW w:type="dxa" w:w="1440"/>
          </w:tcPr>
          <w:p>
            <w:r>
              <w:t>Check alignment, font, and colors of the page</w:t>
            </w:r>
          </w:p>
        </w:tc>
        <w:tc>
          <w:tcPr>
            <w:tcW w:type="dxa" w:w="1440"/>
          </w:tcPr>
          <w:p>
            <w:r>
              <w:t>UI should be visually correct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TC-09</w:t>
            </w:r>
          </w:p>
        </w:tc>
        <w:tc>
          <w:tcPr>
            <w:tcW w:type="dxa" w:w="1440"/>
          </w:tcPr>
          <w:p>
            <w:r>
              <w:t>Network Failure</w:t>
            </w:r>
          </w:p>
        </w:tc>
        <w:tc>
          <w:tcPr>
            <w:tcW w:type="dxa" w:w="1440"/>
          </w:tcPr>
          <w:p>
            <w:r>
              <w:t>Disconnect from the internet and submit payment</w:t>
            </w:r>
          </w:p>
        </w:tc>
        <w:tc>
          <w:tcPr>
            <w:tcW w:type="dxa" w:w="1440"/>
          </w:tcPr>
          <w:p>
            <w:r>
              <w:t>Appropriate error should appear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TC-10</w:t>
            </w:r>
          </w:p>
        </w:tc>
        <w:tc>
          <w:tcPr>
            <w:tcW w:type="dxa" w:w="1440"/>
          </w:tcPr>
          <w:p>
            <w:r>
              <w:t>Automation Using Selenium</w:t>
            </w:r>
          </w:p>
        </w:tc>
        <w:tc>
          <w:tcPr>
            <w:tcW w:type="dxa" w:w="1440"/>
          </w:tcPr>
          <w:p>
            <w:r>
              <w:t>Run an automated test script</w:t>
            </w:r>
          </w:p>
        </w:tc>
        <w:tc>
          <w:tcPr>
            <w:tcW w:type="dxa" w:w="1440"/>
          </w:tcPr>
          <w:p>
            <w:r>
              <w:t>Payment workflow should be tested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3. Automated Testing Approach</w:t>
      </w:r>
    </w:p>
    <w:p>
      <w:r>
        <w:t>Tool: Selenium WebDriver</w:t>
      </w:r>
    </w:p>
    <w:p>
      <w:r>
        <w:t>Script: Automates form filling and payment submission</w:t>
      </w:r>
    </w:p>
    <w:p>
      <w:r>
        <w:t>Verification: Checks success/failure messages</w:t>
      </w:r>
    </w:p>
    <w:p>
      <w:pPr>
        <w:pStyle w:val="Heading2"/>
      </w:pPr>
      <w:r>
        <w:t>4. Selenium Test Scripts</w:t>
      </w:r>
    </w:p>
    <w:p>
      <w:pPr>
        <w:pStyle w:val="Heading3"/>
      </w:pPr>
      <w:r>
        <w:t>Test Case 1: Valid Payment Processing</w:t>
      </w:r>
    </w:p>
    <w:p>
      <w:r>
        <w:br/>
        <w:t>from selenium import webdriver</w:t>
        <w:br/>
        <w:t>from selenium.webdriver.common.keys import Keys</w:t>
        <w:br/>
        <w:br/>
        <w:t># Set up WebDriver</w:t>
        <w:br/>
        <w:t>driver = webdriver.Chrome()</w:t>
        <w:br/>
        <w:t>driver.get("http://localhost/payment.php")</w:t>
        <w:br/>
        <w:br/>
        <w:t># Fill in the payment form</w:t>
        <w:br/>
        <w:t>driver.find_element("name", "card_number").send_keys("4111111111111111")</w:t>
        <w:br/>
        <w:t>driver.find_element("name", "expiry").send_keys("12/25")</w:t>
        <w:br/>
        <w:t>driver.find_element("name", "cvv").send_keys("123")</w:t>
        <w:br/>
        <w:t>driver.find_element("name", "submit").click()</w:t>
        <w:br/>
        <w:br/>
        <w:t># Verify success message</w:t>
        <w:br/>
        <w:t>assert "Payment Successful" in driver.page_source</w:t>
        <w:br/>
        <w:br/>
        <w:t>driver.quit()</w:t>
        <w:br/>
      </w:r>
    </w:p>
    <w:p>
      <w:pPr>
        <w:pStyle w:val="Heading3"/>
      </w:pPr>
      <w:r>
        <w:t>Test Case 2: Invalid Card Number Handling</w:t>
      </w:r>
    </w:p>
    <w:p>
      <w:r>
        <w:br/>
        <w:t>from selenium import webdriver</w:t>
        <w:br/>
        <w:t>from selenium.webdriver.common.keys import Keys</w:t>
        <w:br/>
        <w:br/>
        <w:t># Set up WebDriver</w:t>
        <w:br/>
        <w:t>driver = webdriver.Chrome()</w:t>
        <w:br/>
        <w:t>driver.get("http://localhost/payment.php")</w:t>
        <w:br/>
        <w:br/>
        <w:t># Enter invalid card details</w:t>
        <w:br/>
        <w:t>driver.find_element("name", "card_number").send_keys("1234567890123456")</w:t>
        <w:br/>
        <w:t>driver.find_element("name", "expiry").send_keys("12/25")</w:t>
        <w:br/>
        <w:t>driver.find_element("name", "cvv").send_keys("123")</w:t>
        <w:br/>
        <w:t>driver.find_element("name", "submit").click()</w:t>
        <w:br/>
        <w:br/>
        <w:t># Verify error message</w:t>
        <w:br/>
        <w:t>assert "Invalid Card Number" in driver.page_source</w:t>
        <w:br/>
        <w:br/>
        <w:t>driver.quit()</w:t>
        <w:br/>
      </w:r>
    </w:p>
    <w:p>
      <w:pPr>
        <w:pStyle w:val="Heading2"/>
      </w:pPr>
      <w:r>
        <w:t>5. Conclusion</w:t>
      </w:r>
    </w:p>
    <w:p>
      <w:r>
        <w:t>This document ensures that `payment.php` meets functional, UI, and security standards through manual and automated testing.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